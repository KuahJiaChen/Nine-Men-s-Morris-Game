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Calibri" w:hAnsi="Calibri" w:eastAsia="Calibri" w:cs="Calibri"/>
          <w:b/>
          <w:sz w:val="52"/>
          <w:szCs w:val="52"/>
        </w:rPr>
      </w:pPr>
      <w:r>
        <w:rPr>
          <w:rFonts w:ascii="Calibri" w:hAnsi="Calibri" w:eastAsia="Calibri" w:cs="Calibri"/>
          <w:b/>
          <w:sz w:val="52"/>
          <w:szCs w:val="52"/>
        </w:rPr>
        <w:t>Team Member Contribution</w:t>
      </w:r>
    </w:p>
    <w:p>
      <w:pPr>
        <w:spacing w:before="240" w:after="240"/>
        <w:rPr>
          <w:rFonts w:ascii="Calibri" w:hAnsi="Calibri" w:eastAsia="SimSun" w:cs="Calibri"/>
          <w:b/>
          <w:sz w:val="40"/>
          <w:szCs w:val="40"/>
          <w:lang w:val="en-US"/>
        </w:rPr>
      </w:pPr>
      <w:r>
        <w:rPr>
          <w:rFonts w:hint="eastAsia" w:ascii="Calibri" w:hAnsi="Calibri" w:eastAsia="SimSun" w:cs="Calibri"/>
          <w:b/>
          <w:sz w:val="40"/>
          <w:szCs w:val="40"/>
          <w:lang w:val="en-US"/>
        </w:rPr>
        <w:t>Sprint 1</w:t>
      </w:r>
    </w:p>
    <w:p/>
    <w:tbl>
      <w:tblPr>
        <w:tblStyle w:val="13"/>
        <w:tblW w:w="11420" w:type="dxa"/>
        <w:tblInd w:w="-1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75"/>
        <w:gridCol w:w="1825"/>
        <w:gridCol w:w="1700"/>
        <w:gridCol w:w="1995"/>
        <w:gridCol w:w="28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information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Name and Team Photo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Membership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  9pm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2/4/2023   7pm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25/3/2023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 10pm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2/4/2023   8pm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 hour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Team information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Team Schedule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Technology Stack and Justification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25/3/2023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Stories (Basic)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26/3/2023 1pm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27/3/2023 2pm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4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26/3/2023 12pm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28/3/2023 4pm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28/3/2023 12pm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7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28/3/2023 3pm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1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Stories (Advanced)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26/3/2023 1pm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4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26/3/2023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30/3/2023 2pm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7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29/3/2023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4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Around 3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Model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28/3/2023 3:30pm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9/3/2023 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28/3/2023 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5pm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1/4/2023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Around 5 days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Around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3 days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Around 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GameController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TokenColor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3/4/2023 12am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RemoveAction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SetAction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MoveAction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JumpAction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3/4/2023 1am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GameMode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NormalMode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TutorialMode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HumanPlayer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ComputerPlayer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1/4/2023 </w:t>
            </w:r>
            <w:r>
              <w:rPr>
                <w:sz w:val="20"/>
                <w:szCs w:val="20"/>
                <w:lang w:val="en-US"/>
              </w:rPr>
              <w:t>10pm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2/4/20</w:t>
            </w:r>
            <w:r>
              <w:rPr>
                <w:rFonts w:eastAsiaTheme="minorEastAsia"/>
                <w:sz w:val="20"/>
                <w:szCs w:val="20"/>
              </w:rPr>
              <w:t xml:space="preserve">23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InitialPageView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GameState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1/4/2023 7pm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Discarded Alternative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1/4/2023 5pm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1/4/2023 6pm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3/4/2023 12am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2/4/2023 1pm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Basic UI Design (low-fi prototype drawing)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30/3/2023 9am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/4/2023  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3/4/2023 1am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/4/2023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3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</w:tbl>
    <w:p>
      <w:pPr>
        <w:rPr>
          <w:rFonts w:eastAsiaTheme="minorEastAsia"/>
        </w:rPr>
      </w:pPr>
    </w:p>
    <w:p>
      <w:pPr>
        <w:spacing w:before="240" w:after="240"/>
        <w:rPr>
          <w:rFonts w:ascii="Calibri" w:hAnsi="Calibri" w:eastAsia="SimSun" w:cs="Calibri"/>
          <w:b/>
          <w:sz w:val="40"/>
          <w:szCs w:val="40"/>
          <w:lang w:val="en-US"/>
        </w:rPr>
      </w:pPr>
      <w:r>
        <w:rPr>
          <w:rFonts w:hint="eastAsia" w:ascii="Calibri" w:hAnsi="Calibri" w:eastAsia="SimSun" w:cs="Calibri"/>
          <w:b/>
          <w:sz w:val="40"/>
          <w:szCs w:val="40"/>
          <w:lang w:val="en-US"/>
        </w:rPr>
        <w:t>Sprint 2</w:t>
      </w:r>
    </w:p>
    <w:tbl>
      <w:tblPr>
        <w:tblStyle w:val="13"/>
        <w:tblW w:w="11420" w:type="dxa"/>
        <w:tblInd w:w="-1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75"/>
        <w:gridCol w:w="1825"/>
        <w:gridCol w:w="1700"/>
        <w:gridCol w:w="1995"/>
        <w:gridCol w:w="28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(A board with nine tokens set up in the correct initial positions)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10pm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bookmarkStart w:id="0" w:name="OLE_LINK1"/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  <w:bookmarkEnd w:id="0"/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(The pieces can move on the board. They don</w:t>
            </w:r>
            <w:r>
              <w:rPr>
                <w:rFonts w:eastAsia="SimSun"/>
                <w:sz w:val="20"/>
                <w:szCs w:val="20"/>
                <w:lang w:val="en-US"/>
              </w:rPr>
              <w:t>’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t have to be legal moves)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(A basic User Interface is set up to be able to demonstrate the above)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20/4/2023 2pm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1/4/2023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23/4/2023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2/3/2023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/3/2023 </w:t>
            </w:r>
            <w:r>
              <w:rPr>
                <w:rFonts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4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</w:t>
            </w:r>
            <w:r>
              <w:rPr>
                <w:rFonts w:eastAsia="SimSun"/>
                <w:sz w:val="20"/>
                <w:szCs w:val="20"/>
                <w:lang w:val="en-US"/>
              </w:rPr>
              <w:t>round 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round </w:t>
            </w:r>
            <w:r>
              <w:rPr>
                <w:rFonts w:eastAsia="SimSun"/>
                <w:sz w:val="20"/>
                <w:szCs w:val="20"/>
                <w:lang w:val="en-MY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Class Diagram (Basic)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1/4/2023 11am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5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Class Diagram (Advanced)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24/4/2023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SimSun"/>
                <w:sz w:val="20"/>
                <w:szCs w:val="20"/>
                <w:lang w:val="en-MY"/>
              </w:rPr>
              <w:t>1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A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round 3 days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A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round 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Observer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BoardView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MessageView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GameView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20/4/2023 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26/4/2023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Around 7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0" w:hRule="atLeast"/>
        </w:trPr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GameController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Command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lang w:val="en-MY"/>
              </w:rPr>
              <w:t>Command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Move</w:t>
            </w:r>
            <w:r>
              <w:rPr>
                <w:sz w:val="20"/>
                <w:szCs w:val="20"/>
                <w:lang w:val="en-MY"/>
              </w:rPr>
              <w:t>Command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6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</w:t>
            </w:r>
            <w:r>
              <w:rPr>
                <w:sz w:val="20"/>
                <w:szCs w:val="20"/>
                <w:lang w:val="en-MY"/>
              </w:rPr>
              <w:t>State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Board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HumanPlayer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5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Application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Node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NodeTriplets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TokenColor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22/4/2023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4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key classes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key relationships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27/4/2023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27/4/2023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075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Design Rationale - Design Pattern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and Architecture Pattern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11pm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07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alternative design pattern discarded</w:t>
            </w:r>
          </w:p>
        </w:tc>
        <w:tc>
          <w:tcPr>
            <w:tcW w:w="1825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4/4/2023 1pm</w:t>
            </w:r>
          </w:p>
        </w:tc>
        <w:tc>
          <w:tcPr>
            <w:tcW w:w="1700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6/4/2023 3pm</w:t>
            </w:r>
          </w:p>
        </w:tc>
        <w:tc>
          <w:tcPr>
            <w:tcW w:w="1995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</w:tbl>
    <w:p>
      <w:pPr>
        <w:spacing w:before="240" w:after="240"/>
        <w:rPr>
          <w:rFonts w:ascii="Calibri" w:hAnsi="Calibri" w:eastAsia="SimSun" w:cs="Calibri"/>
          <w:b/>
          <w:lang w:val="en-US"/>
        </w:rPr>
      </w:pPr>
    </w:p>
    <w:p>
      <w:pPr>
        <w:spacing w:before="240" w:after="240"/>
        <w:rPr>
          <w:rFonts w:ascii="Calibri" w:hAnsi="Calibri" w:eastAsia="SimSun" w:cs="Calibri"/>
          <w:b/>
          <w:sz w:val="40"/>
          <w:szCs w:val="40"/>
          <w:lang w:val="en-US"/>
        </w:rPr>
      </w:pPr>
      <w:r>
        <w:rPr>
          <w:rFonts w:hint="eastAsia" w:ascii="Calibri" w:hAnsi="Calibri" w:eastAsia="SimSun" w:cs="Calibri"/>
          <w:b/>
          <w:sz w:val="40"/>
          <w:szCs w:val="40"/>
          <w:lang w:val="en-US"/>
        </w:rPr>
        <w:t>Sprint 3</w:t>
      </w:r>
    </w:p>
    <w:tbl>
      <w:tblPr>
        <w:tblStyle w:val="13"/>
        <w:tblW w:w="11420" w:type="dxa"/>
        <w:tblInd w:w="-1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62"/>
        <w:gridCol w:w="1822"/>
        <w:gridCol w:w="1778"/>
        <w:gridCol w:w="1833"/>
        <w:gridCol w:w="28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Prototype(Move with restriction, Jump, Remove)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12/05/2023 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12/05/2023 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09/05/2023 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13/05/2023 11am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13/05/2023 11am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10/05/2023 1pm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Prototype(End game under 2 conditions)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12/05/2023 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12/05/2023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16/05/2023 10pm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16/05/2023 10pm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5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Kuah Jia Chen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Prototype(Message under the board)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2/05/2023 8pm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3/05/2023 8pm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>
            <w:pPr>
              <w:pStyle w:val="14"/>
              <w:widowControl w:val="0"/>
              <w:spacing w:line="240" w:lineRule="auto"/>
              <w:ind w:left="880" w:firstLine="0" w:firstLineChars="0"/>
              <w:rPr>
                <w:rFonts w:eastAsia="SimSu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Class Diagram Update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15/05/2023 3pm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4pm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3pm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Sequence Diagram - Initialization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5/05/2023 8am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6/05/2023 8pm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Sequence Diagram - Set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6/05/2023 10pm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7/05/2023 2am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4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Sequence Diagram - Move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15/05/2023 3pm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Sequence Diagram - Remove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5pm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16/05/2023 6pm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1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Sequence Diagram - Jump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6pm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7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- Methods Additions and Modifications to Existing Classes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14/05/2023 1pm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14/05/2023 9am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4/05/2023 12pm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10am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16/05/2023 7pm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5/05/2023 3pm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 hour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 xml:space="preserve">Design Rationale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- Changes in Design Pattern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9am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10am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 day</w:t>
            </w:r>
          </w:p>
        </w:tc>
        <w:tc>
          <w:tcPr>
            <w:tcW w:w="2825" w:type="dxa"/>
          </w:tcPr>
          <w:p>
            <w:pPr>
              <w:pStyle w:val="14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3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 xml:space="preserve">Design Rationale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- Three Quality Attributes Considered In Design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14/05/2023 8pm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14/05/2023 8pm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17/05/2023 2pm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17/05/2023 2pm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days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5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 xml:space="preserve">Design Rationale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- Human Value Relevant To Game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14/05/2023 9am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5/05/2023 8am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10am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1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5/05/2023 8pm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 day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1</w:t>
            </w:r>
            <w:r>
              <w:rPr>
                <w:rFonts w:eastAsiaTheme="minorEastAsia"/>
                <w:sz w:val="20"/>
                <w:szCs w:val="20"/>
                <w:lang w:val="en-MY"/>
              </w:rPr>
              <w:t xml:space="preserve"> day</w:t>
            </w:r>
          </w:p>
        </w:tc>
        <w:tc>
          <w:tcPr>
            <w:tcW w:w="2825" w:type="dxa"/>
          </w:tcPr>
          <w:p>
            <w:pPr>
              <w:pStyle w:val="14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Video Photoing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16/05/2023 8am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15/05/2023 10am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7/05/2023 10am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2pm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6pm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11am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7/05/2023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4pm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Ong Di Sheng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Video Editing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8pm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9pm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 hour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97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Screenshot of each Situation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11pm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11pm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1pm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17/05/2023 1am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3pm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Kuah Jia Chen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spacing w:before="240" w:after="240"/>
        <w:rPr>
          <w:rFonts w:ascii="Calibri" w:hAnsi="Calibri" w:eastAsia="SimSun" w:cs="Calibri"/>
          <w:b/>
          <w:sz w:val="40"/>
          <w:szCs w:val="40"/>
          <w:lang w:val="en-US"/>
        </w:rPr>
      </w:pPr>
      <w:r>
        <w:rPr>
          <w:rFonts w:hint="eastAsia" w:ascii="Calibri" w:hAnsi="Calibri" w:eastAsia="SimSun" w:cs="Calibri"/>
          <w:b/>
          <w:sz w:val="40"/>
          <w:szCs w:val="40"/>
          <w:lang w:val="en-US"/>
        </w:rPr>
        <w:t>Sprint 4</w:t>
      </w:r>
    </w:p>
    <w:tbl>
      <w:tblPr>
        <w:tblStyle w:val="13"/>
        <w:tblW w:w="11420" w:type="dxa"/>
        <w:tblInd w:w="-1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62"/>
        <w:gridCol w:w="1822"/>
        <w:gridCol w:w="1778"/>
        <w:gridCol w:w="1833"/>
        <w:gridCol w:w="28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Prototype(Advanced Feature: Computer VS Human)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28/05/2023 1pm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28/05/2023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12/06/2023 6pm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 xml:space="preserve">12/06/2023 6pm 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15 day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15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bookmarkStart w:id="1" w:name="OLE_LINK2"/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bookmarkEnd w:id="1"/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Code Prototype(Advanced Feature: Tutorial mode and Hints button)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28/05/2023 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 xml:space="preserve">8/05/2023 2pm 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11/06/2023 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11/06/2023 2pm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14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4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MY"/>
              </w:rPr>
              <w:t>T</w:t>
            </w:r>
            <w:r>
              <w:rPr>
                <w:rFonts w:eastAsia="SimSun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Javadocs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4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4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7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7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User Story-Computer VS Human and rationale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am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am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MY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MY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MY"/>
              </w:rPr>
              <w:t>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MY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MY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MY"/>
              </w:rPr>
              <w:t>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2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hours</w:t>
            </w:r>
          </w:p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2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HuangGuoYueYang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User Story - Tutorial mode and Hints Button and rationale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10/06/2023 9am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/11/2023 8pm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10/06/2023 11pm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/11/2023 10pm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 hours</w:t>
            </w:r>
          </w:p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Guide to build run executable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2/06/2023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2/06/2023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5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Class Diagram Update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5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5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5pm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Kuah Jia Chen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Design Rationale - What and Why Revised The Class Diagram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Theme="minorEastAsia"/>
                <w:sz w:val="20"/>
                <w:szCs w:val="20"/>
                <w:lang w:val="en-US"/>
              </w:rPr>
              <w:t>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6pm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1/06/2023 6pm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6pm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1/06/2023 9pm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hint="eastAsia" w:eastAsia="SimSun"/>
                <w:sz w:val="20"/>
                <w:szCs w:val="20"/>
                <w:lang w:val="en-US"/>
              </w:rPr>
              <w:t xml:space="preserve">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days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Kuah Jia Chen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Design Rationale - Why Designed The Architecture This Way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13/06/2023 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13/06/2023 4pm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int="eastAsia"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HuangGuoYueYang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int="eastAsia" w:eastAsiaTheme="minorEastAsia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Design Rationale - When Advanced Feature was Finalized: Computer VS Human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11/06/2023 4pm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11/06/2023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12/06/2023 9pm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12/06/2023 9pm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HuangGuoYueYang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int="eastAsia"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Kuah Jia Chen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0" w:hRule="atLeast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Design Rationale - When Advanced Feature was Finalized: Tutorial mode and Hints button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11/06/2023 6pm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1/06/2023 9pm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12/06/2023 6pm</w:t>
            </w:r>
          </w:p>
          <w:p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hint="eastAsia"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1/06/2023 11pm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 day</w:t>
            </w:r>
          </w:p>
          <w:p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  <w:r>
              <w:rPr>
                <w:rFonts w:hint="eastAsia" w:eastAsiaTheme="minorEastAsia"/>
                <w:sz w:val="20"/>
                <w:szCs w:val="20"/>
                <w:lang w:val="en-MY"/>
              </w:rPr>
              <w:t xml:space="preserve"> </w:t>
            </w:r>
          </w:p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1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Video Photoing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12/06/2023 9am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2/06/2023 4pm</w:t>
            </w:r>
          </w:p>
          <w:p>
            <w:pPr>
              <w:widowControl w:val="0"/>
              <w:spacing w:line="240" w:lineRule="auto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13/06/2023 8am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12/06/2023 12pm</w:t>
            </w:r>
          </w:p>
          <w:p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2/06/2023 5pm</w:t>
            </w:r>
          </w:p>
          <w:p>
            <w:pPr>
              <w:widowControl w:val="0"/>
              <w:spacing w:line="240" w:lineRule="auto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13/06/2023 10am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3 hours</w:t>
            </w:r>
          </w:p>
          <w:p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2 hours</w:t>
            </w:r>
          </w:p>
        </w:tc>
        <w:tc>
          <w:tcPr>
            <w:tcW w:w="2825" w:type="dxa"/>
          </w:tcPr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HuangGuoYueYang</w:t>
            </w:r>
          </w:p>
          <w:p>
            <w:pPr>
              <w:pStyle w:val="14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Kuah Jia Chen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3" w:hRule="atLeast"/>
        </w:trPr>
        <w:tc>
          <w:tcPr>
            <w:tcW w:w="3162" w:type="dxa"/>
          </w:tcPr>
          <w:p>
            <w:pPr>
              <w:widowControl w:val="0"/>
              <w:spacing w:line="240" w:lineRule="auto"/>
              <w:rPr>
                <w:rFonts w:hint="eastAsia" w:eastAsia="SimSun"/>
                <w:sz w:val="20"/>
                <w:szCs w:val="20"/>
                <w:lang w:val="en-US"/>
              </w:rPr>
            </w:pPr>
            <w:r>
              <w:rPr>
                <w:rFonts w:hint="eastAsia" w:eastAsia="SimSun"/>
                <w:sz w:val="20"/>
                <w:szCs w:val="20"/>
                <w:lang w:val="en-US"/>
              </w:rPr>
              <w:t>Video Editing</w:t>
            </w:r>
          </w:p>
        </w:tc>
        <w:tc>
          <w:tcPr>
            <w:tcW w:w="1822" w:type="dxa"/>
          </w:tcPr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13/06/2023 12pm</w:t>
            </w:r>
          </w:p>
        </w:tc>
        <w:tc>
          <w:tcPr>
            <w:tcW w:w="1778" w:type="dxa"/>
          </w:tcPr>
          <w:p>
            <w:pPr>
              <w:widowControl w:val="0"/>
              <w:spacing w:line="240" w:lineRule="auto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13/06/2023 1pm</w:t>
            </w:r>
          </w:p>
        </w:tc>
        <w:tc>
          <w:tcPr>
            <w:tcW w:w="1833" w:type="dxa"/>
          </w:tcPr>
          <w:p>
            <w:pPr>
              <w:widowControl w:val="0"/>
              <w:spacing w:line="240" w:lineRule="auto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1 hour</w:t>
            </w:r>
          </w:p>
        </w:tc>
        <w:tc>
          <w:tcPr>
            <w:tcW w:w="2825" w:type="dxa"/>
          </w:tcPr>
          <w:p>
            <w:pPr>
              <w:pStyle w:val="14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HuangGuoYueYang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sz w:val="18"/>
        <w:szCs w:val="18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27E6F4B"/>
    <w:multiLevelType w:val="multilevel"/>
    <w:tmpl w:val="527E6F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B4E12E1"/>
    <w:multiLevelType w:val="multilevel"/>
    <w:tmpl w:val="5B4E12E1"/>
    <w:lvl w:ilvl="0" w:tentative="0">
      <w:start w:val="1"/>
      <w:numFmt w:val="bullet"/>
      <w:lvlText w:val=""/>
      <w:lvlJc w:val="left"/>
      <w:pPr>
        <w:ind w:left="800" w:hanging="44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2">
    <w:nsid w:val="5E041D07"/>
    <w:multiLevelType w:val="multilevel"/>
    <w:tmpl w:val="5E041D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68C392F"/>
    <w:multiLevelType w:val="multilevel"/>
    <w:tmpl w:val="768C39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5"/>
  </w:num>
  <w:num w:numId="10">
    <w:abstractNumId w:val="0"/>
  </w:num>
  <w:num w:numId="11">
    <w:abstractNumId w:val="8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BC01B9"/>
    <w:rsid w:val="00157709"/>
    <w:rsid w:val="00302924"/>
    <w:rsid w:val="0031489F"/>
    <w:rsid w:val="0035173F"/>
    <w:rsid w:val="003F3F0C"/>
    <w:rsid w:val="00410E75"/>
    <w:rsid w:val="005459AD"/>
    <w:rsid w:val="005465B0"/>
    <w:rsid w:val="00665B5E"/>
    <w:rsid w:val="00671DA7"/>
    <w:rsid w:val="00705AD2"/>
    <w:rsid w:val="00750843"/>
    <w:rsid w:val="007C0CBA"/>
    <w:rsid w:val="007C59D3"/>
    <w:rsid w:val="00815F03"/>
    <w:rsid w:val="00892835"/>
    <w:rsid w:val="008D2449"/>
    <w:rsid w:val="0095715C"/>
    <w:rsid w:val="009C0A74"/>
    <w:rsid w:val="00AD0BE3"/>
    <w:rsid w:val="00AD64DA"/>
    <w:rsid w:val="00B029FF"/>
    <w:rsid w:val="00BC01B9"/>
    <w:rsid w:val="00C011F1"/>
    <w:rsid w:val="00C37483"/>
    <w:rsid w:val="00C61280"/>
    <w:rsid w:val="00E05495"/>
    <w:rsid w:val="00E05C67"/>
    <w:rsid w:val="00E13647"/>
    <w:rsid w:val="00E217D9"/>
    <w:rsid w:val="00E26069"/>
    <w:rsid w:val="00E73767"/>
    <w:rsid w:val="00FF7FE2"/>
    <w:rsid w:val="044B5535"/>
    <w:rsid w:val="047E103D"/>
    <w:rsid w:val="0E093B66"/>
    <w:rsid w:val="156C345F"/>
    <w:rsid w:val="1FAB0282"/>
    <w:rsid w:val="27B12372"/>
    <w:rsid w:val="30135470"/>
    <w:rsid w:val="302A39F7"/>
    <w:rsid w:val="314F7B49"/>
    <w:rsid w:val="48EC5AF0"/>
    <w:rsid w:val="4B7864D2"/>
    <w:rsid w:val="52024266"/>
    <w:rsid w:val="52AE48A8"/>
    <w:rsid w:val="59552528"/>
    <w:rsid w:val="60F5158E"/>
    <w:rsid w:val="6822362E"/>
    <w:rsid w:val="70D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EE06-65B5-4B0D-8D0E-B8B8AD6F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1247</Words>
  <Characters>7112</Characters>
  <Lines>59</Lines>
  <Paragraphs>16</Paragraphs>
  <TotalTime>0</TotalTime>
  <ScaleCrop>false</ScaleCrop>
  <LinksUpToDate>false</LinksUpToDate>
  <CharactersWithSpaces>8343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2023-04-02T13:35:00Z</dcterms:created>
  <dc:creator>24605</dc:creator>
  <cp:lastModifiedBy>Jia Kuah</cp:lastModifiedBy>
  <dcterms:modified xsi:type="dcterms:W3CDTF">2023-06-13T06:20:26Z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C7A11BD62E9E4A53BFBC4F347020B2C5</vt:lpwstr>
  </property>
</Properties>
</file>